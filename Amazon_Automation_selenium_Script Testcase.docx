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CA54" w14:textId="1328EFBE" w:rsidR="00404E29" w:rsidRDefault="00404E29" w:rsidP="00652CF5">
      <w:pPr>
        <w:pStyle w:val="Heading1"/>
        <w:rPr>
          <w:color w:val="000000" w:themeColor="text1"/>
          <w:sz w:val="36"/>
          <w:szCs w:val="36"/>
          <w:lang w:val="en-IN"/>
        </w:rPr>
      </w:pPr>
      <w:proofErr w:type="spellStart"/>
      <w:r w:rsidRPr="00404E29">
        <w:rPr>
          <w:color w:val="000000" w:themeColor="text1"/>
          <w:sz w:val="36"/>
          <w:szCs w:val="36"/>
          <w:lang w:val="en-IN"/>
        </w:rPr>
        <w:t>Amazon_Automation_selenium_Scri</w:t>
      </w:r>
      <w:r>
        <w:rPr>
          <w:color w:val="000000" w:themeColor="text1"/>
          <w:sz w:val="36"/>
          <w:szCs w:val="36"/>
          <w:lang w:val="en-IN"/>
        </w:rPr>
        <w:t>pt</w:t>
      </w:r>
      <w:proofErr w:type="spellEnd"/>
      <w:r>
        <w:rPr>
          <w:color w:val="000000" w:themeColor="text1"/>
          <w:sz w:val="36"/>
          <w:szCs w:val="36"/>
          <w:lang w:val="en-IN"/>
        </w:rPr>
        <w:t xml:space="preserve"> </w:t>
      </w:r>
    </w:p>
    <w:p w14:paraId="6713D8C0" w14:textId="0F257C0D" w:rsidR="00652CF5" w:rsidRDefault="00641AC4" w:rsidP="00652CF5">
      <w:pPr>
        <w:pStyle w:val="Heading1"/>
        <w:rPr>
          <w:color w:val="000000" w:themeColor="text1"/>
          <w:sz w:val="36"/>
          <w:szCs w:val="36"/>
        </w:rPr>
      </w:pPr>
      <w:r w:rsidRPr="00404E29">
        <w:rPr>
          <w:color w:val="000000" w:themeColor="text1"/>
          <w:sz w:val="36"/>
          <w:szCs w:val="36"/>
        </w:rPr>
        <w:t>Website Test Cases</w:t>
      </w:r>
      <w:r w:rsidR="00404E29">
        <w:rPr>
          <w:color w:val="000000" w:themeColor="text1"/>
          <w:sz w:val="36"/>
          <w:szCs w:val="36"/>
        </w:rPr>
        <w:t>:</w:t>
      </w:r>
    </w:p>
    <w:p w14:paraId="61424EB5" w14:textId="77777777" w:rsidR="00404E29" w:rsidRPr="00404E29" w:rsidRDefault="00404E29" w:rsidP="00404E29">
      <w:pPr>
        <w:rPr>
          <w:lang w:val="en-IN"/>
        </w:rPr>
      </w:pPr>
    </w:p>
    <w:p w14:paraId="640C2432" w14:textId="7210C206" w:rsidR="00B332E1" w:rsidRPr="00404E29" w:rsidRDefault="00B332E1" w:rsidP="00652CF5">
      <w:pPr>
        <w:rPr>
          <w:b/>
          <w:bCs/>
          <w:sz w:val="26"/>
          <w:szCs w:val="26"/>
        </w:rPr>
      </w:pPr>
      <w:r w:rsidRPr="00404E29">
        <w:rPr>
          <w:b/>
          <w:bCs/>
          <w:sz w:val="26"/>
          <w:szCs w:val="26"/>
        </w:rPr>
        <w:t>Table</w:t>
      </w:r>
      <w:r w:rsidR="00AA6DAB" w:rsidRPr="00404E29">
        <w:rPr>
          <w:b/>
          <w:bCs/>
          <w:sz w:val="26"/>
          <w:szCs w:val="26"/>
        </w:rPr>
        <w:t>_</w:t>
      </w:r>
      <w:r w:rsidRPr="00404E29">
        <w:rPr>
          <w:b/>
          <w:bCs/>
          <w:sz w:val="26"/>
          <w:szCs w:val="26"/>
        </w:rPr>
        <w:t xml:space="preserve">1  -  &gt;  Login </w:t>
      </w:r>
      <w:r w:rsidR="00AA6DAB" w:rsidRPr="00404E29">
        <w:rPr>
          <w:b/>
          <w:bCs/>
          <w:sz w:val="26"/>
          <w:szCs w:val="26"/>
        </w:rPr>
        <w:t>and</w:t>
      </w:r>
      <w:r w:rsidRPr="00404E29">
        <w:rPr>
          <w:b/>
          <w:bCs/>
          <w:sz w:val="26"/>
          <w:szCs w:val="26"/>
        </w:rPr>
        <w:t xml:space="preserve"> Authentication:</w:t>
      </w:r>
    </w:p>
    <w:tbl>
      <w:tblPr>
        <w:tblStyle w:val="TableGrid"/>
        <w:tblpPr w:leftFromText="180" w:rightFromText="180" w:vertAnchor="text" w:horzAnchor="page" w:tblpX="937" w:tblpY="436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652CF5" w14:paraId="1EC93C5F" w14:textId="77777777" w:rsidTr="00652CF5">
        <w:trPr>
          <w:trHeight w:val="556"/>
        </w:trPr>
        <w:tc>
          <w:tcPr>
            <w:tcW w:w="2495" w:type="dxa"/>
          </w:tcPr>
          <w:p w14:paraId="4E7D7CAC" w14:textId="77777777" w:rsidR="00652CF5" w:rsidRPr="00652CF5" w:rsidRDefault="00652CF5" w:rsidP="00652CF5">
            <w:pPr>
              <w:rPr>
                <w:b/>
                <w:bCs/>
                <w:color w:val="000000" w:themeColor="text1"/>
              </w:rPr>
            </w:pPr>
            <w:r w:rsidRPr="00652CF5">
              <w:rPr>
                <w:b/>
                <w:bCs/>
                <w:color w:val="000000" w:themeColor="text1"/>
                <w:highlight w:val="yellow"/>
              </w:rPr>
              <w:t>ID</w:t>
            </w:r>
          </w:p>
          <w:p w14:paraId="3F24BB62" w14:textId="77777777" w:rsidR="00652CF5" w:rsidRPr="00652CF5" w:rsidRDefault="00652CF5" w:rsidP="00652CF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</w:tcPr>
          <w:p w14:paraId="7F3583D3" w14:textId="77777777" w:rsidR="00652CF5" w:rsidRPr="00652CF5" w:rsidRDefault="00652CF5" w:rsidP="00652CF5">
            <w:pPr>
              <w:rPr>
                <w:b/>
                <w:bCs/>
                <w:color w:val="000000" w:themeColor="text1"/>
              </w:rPr>
            </w:pPr>
            <w:r w:rsidRPr="00652CF5">
              <w:rPr>
                <w:b/>
                <w:bCs/>
                <w:color w:val="000000" w:themeColor="text1"/>
                <w:highlight w:val="yellow"/>
              </w:rPr>
              <w:t>Scenario</w:t>
            </w:r>
          </w:p>
        </w:tc>
        <w:tc>
          <w:tcPr>
            <w:tcW w:w="2495" w:type="dxa"/>
          </w:tcPr>
          <w:p w14:paraId="430F4511" w14:textId="77777777" w:rsidR="00652CF5" w:rsidRPr="00652CF5" w:rsidRDefault="00652CF5" w:rsidP="00652CF5">
            <w:pPr>
              <w:rPr>
                <w:b/>
                <w:bCs/>
                <w:color w:val="000000" w:themeColor="text1"/>
              </w:rPr>
            </w:pPr>
            <w:r w:rsidRPr="00652CF5">
              <w:rPr>
                <w:b/>
                <w:bCs/>
                <w:color w:val="000000" w:themeColor="text1"/>
                <w:highlight w:val="yellow"/>
              </w:rPr>
              <w:t>Steps</w:t>
            </w:r>
          </w:p>
        </w:tc>
        <w:tc>
          <w:tcPr>
            <w:tcW w:w="2495" w:type="dxa"/>
          </w:tcPr>
          <w:p w14:paraId="3BD96A21" w14:textId="77777777" w:rsidR="00652CF5" w:rsidRPr="00652CF5" w:rsidRDefault="00652CF5" w:rsidP="00652CF5">
            <w:pPr>
              <w:rPr>
                <w:b/>
                <w:bCs/>
                <w:color w:val="000000" w:themeColor="text1"/>
              </w:rPr>
            </w:pPr>
            <w:r w:rsidRPr="00652CF5">
              <w:rPr>
                <w:b/>
                <w:bCs/>
                <w:color w:val="000000" w:themeColor="text1"/>
                <w:highlight w:val="yellow"/>
              </w:rPr>
              <w:t>Expected Result</w:t>
            </w:r>
          </w:p>
        </w:tc>
      </w:tr>
      <w:tr w:rsidR="00652CF5" w14:paraId="07E8ACF2" w14:textId="77777777" w:rsidTr="00652CF5">
        <w:trPr>
          <w:trHeight w:val="827"/>
        </w:trPr>
        <w:tc>
          <w:tcPr>
            <w:tcW w:w="2495" w:type="dxa"/>
          </w:tcPr>
          <w:p w14:paraId="291DCDD2" w14:textId="0E6A57D1" w:rsidR="00652CF5" w:rsidRDefault="00652CF5" w:rsidP="00652CF5">
            <w:r>
              <w:t xml:space="preserve">Test case 1 </w:t>
            </w:r>
            <w:r w:rsidR="00B332E1">
              <w:t>_</w:t>
            </w:r>
            <w:r>
              <w:t>login  user</w:t>
            </w:r>
          </w:p>
        </w:tc>
        <w:tc>
          <w:tcPr>
            <w:tcW w:w="2495" w:type="dxa"/>
          </w:tcPr>
          <w:p w14:paraId="776DCBCD" w14:textId="77777777" w:rsidR="00652CF5" w:rsidRDefault="00652CF5" w:rsidP="00652CF5">
            <w:r>
              <w:t>Login with valid credentials</w:t>
            </w:r>
          </w:p>
        </w:tc>
        <w:tc>
          <w:tcPr>
            <w:tcW w:w="2495" w:type="dxa"/>
          </w:tcPr>
          <w:p w14:paraId="4A30617F" w14:textId="45C44E43" w:rsidR="00652CF5" w:rsidRDefault="00652CF5" w:rsidP="00652CF5">
            <w:r>
              <w:t xml:space="preserve">Enter valid email </w:t>
            </w:r>
            <w:r w:rsidR="00404E29">
              <w:t>and</w:t>
            </w:r>
            <w:r>
              <w:t xml:space="preserve"> password → Click Sign-In</w:t>
            </w:r>
          </w:p>
        </w:tc>
        <w:tc>
          <w:tcPr>
            <w:tcW w:w="2495" w:type="dxa"/>
          </w:tcPr>
          <w:p w14:paraId="3D191FE0" w14:textId="4EF19077" w:rsidR="00652CF5" w:rsidRDefault="00652CF5" w:rsidP="00652CF5">
            <w:r w:rsidRPr="00652CF5">
              <w:t xml:space="preserve">User logs in </w:t>
            </w:r>
            <w:r w:rsidRPr="00652CF5">
              <w:t xml:space="preserve">     </w:t>
            </w:r>
            <w:r w:rsidRPr="00652CF5">
              <w:t>successfully</w:t>
            </w:r>
          </w:p>
        </w:tc>
      </w:tr>
      <w:tr w:rsidR="00652CF5" w14:paraId="294AF8FE" w14:textId="77777777" w:rsidTr="00652CF5">
        <w:trPr>
          <w:trHeight w:val="827"/>
        </w:trPr>
        <w:tc>
          <w:tcPr>
            <w:tcW w:w="2495" w:type="dxa"/>
          </w:tcPr>
          <w:p w14:paraId="043F67DB" w14:textId="20B7947D" w:rsidR="00652CF5" w:rsidRDefault="00652CF5" w:rsidP="00652CF5">
            <w:r>
              <w:t xml:space="preserve">Test case 2 </w:t>
            </w:r>
            <w:r w:rsidR="00B332E1">
              <w:t>_</w:t>
            </w:r>
            <w:r>
              <w:t>login user</w:t>
            </w:r>
          </w:p>
          <w:p w14:paraId="0F7FE8EB" w14:textId="77777777" w:rsidR="00652CF5" w:rsidRDefault="00652CF5" w:rsidP="00652CF5"/>
        </w:tc>
        <w:tc>
          <w:tcPr>
            <w:tcW w:w="2495" w:type="dxa"/>
          </w:tcPr>
          <w:p w14:paraId="3917473A" w14:textId="77777777" w:rsidR="00652CF5" w:rsidRDefault="00652CF5" w:rsidP="00652CF5">
            <w:r>
              <w:t>Login with invalid password</w:t>
            </w:r>
          </w:p>
        </w:tc>
        <w:tc>
          <w:tcPr>
            <w:tcW w:w="2495" w:type="dxa"/>
          </w:tcPr>
          <w:p w14:paraId="4D145D54" w14:textId="3ED3C811" w:rsidR="00652CF5" w:rsidRDefault="00652CF5" w:rsidP="00652CF5">
            <w:r>
              <w:t xml:space="preserve">Enter valid email </w:t>
            </w:r>
            <w:r w:rsidR="00404E29">
              <w:t xml:space="preserve"> and </w:t>
            </w:r>
            <w:r>
              <w:t>wrong password</w:t>
            </w:r>
          </w:p>
        </w:tc>
        <w:tc>
          <w:tcPr>
            <w:tcW w:w="2495" w:type="dxa"/>
          </w:tcPr>
          <w:p w14:paraId="214D3084" w14:textId="77777777" w:rsidR="00652CF5" w:rsidRDefault="00652CF5" w:rsidP="00652CF5">
            <w:r>
              <w:t>Error: Incorrect password</w:t>
            </w:r>
          </w:p>
        </w:tc>
      </w:tr>
      <w:tr w:rsidR="00652CF5" w14:paraId="113F41F3" w14:textId="77777777" w:rsidTr="00652CF5">
        <w:trPr>
          <w:trHeight w:val="840"/>
        </w:trPr>
        <w:tc>
          <w:tcPr>
            <w:tcW w:w="2495" w:type="dxa"/>
          </w:tcPr>
          <w:p w14:paraId="3C3EF53A" w14:textId="3DC855A7" w:rsidR="00652CF5" w:rsidRDefault="00652CF5" w:rsidP="00652CF5">
            <w:r>
              <w:t>Test case 3</w:t>
            </w:r>
            <w:r w:rsidR="00B332E1">
              <w:t>_</w:t>
            </w:r>
            <w:r>
              <w:t xml:space="preserve"> login user</w:t>
            </w:r>
          </w:p>
          <w:p w14:paraId="56527A73" w14:textId="77777777" w:rsidR="00652CF5" w:rsidRDefault="00652CF5" w:rsidP="00652CF5"/>
        </w:tc>
        <w:tc>
          <w:tcPr>
            <w:tcW w:w="2495" w:type="dxa"/>
          </w:tcPr>
          <w:p w14:paraId="35307973" w14:textId="77777777" w:rsidR="00652CF5" w:rsidRDefault="00652CF5" w:rsidP="00652CF5">
            <w:r>
              <w:t>Login with unregistered email</w:t>
            </w:r>
          </w:p>
        </w:tc>
        <w:tc>
          <w:tcPr>
            <w:tcW w:w="2495" w:type="dxa"/>
          </w:tcPr>
          <w:p w14:paraId="1FB00B4B" w14:textId="77777777" w:rsidR="00652CF5" w:rsidRDefault="00652CF5" w:rsidP="00652CF5">
            <w:r>
              <w:t>Enter unregistered email</w:t>
            </w:r>
          </w:p>
        </w:tc>
        <w:tc>
          <w:tcPr>
            <w:tcW w:w="2495" w:type="dxa"/>
          </w:tcPr>
          <w:p w14:paraId="3FADFFE8" w14:textId="77777777" w:rsidR="00652CF5" w:rsidRDefault="00652CF5" w:rsidP="00652CF5">
            <w:r>
              <w:t>Error: No account with that email</w:t>
            </w:r>
          </w:p>
        </w:tc>
      </w:tr>
      <w:tr w:rsidR="00652CF5" w14:paraId="0734F9AE" w14:textId="77777777" w:rsidTr="00652CF5">
        <w:trPr>
          <w:trHeight w:val="543"/>
        </w:trPr>
        <w:tc>
          <w:tcPr>
            <w:tcW w:w="2495" w:type="dxa"/>
          </w:tcPr>
          <w:p w14:paraId="42D1B283" w14:textId="498AC421" w:rsidR="00652CF5" w:rsidRDefault="00652CF5" w:rsidP="00652CF5">
            <w:r>
              <w:t xml:space="preserve">Test case 4 </w:t>
            </w:r>
            <w:r w:rsidR="00B332E1">
              <w:t>_</w:t>
            </w:r>
            <w:r>
              <w:t>login user</w:t>
            </w:r>
          </w:p>
        </w:tc>
        <w:tc>
          <w:tcPr>
            <w:tcW w:w="2495" w:type="dxa"/>
          </w:tcPr>
          <w:p w14:paraId="01BA1E04" w14:textId="77777777" w:rsidR="00652CF5" w:rsidRDefault="00652CF5" w:rsidP="00652CF5">
            <w:r>
              <w:t>Forgot Password</w:t>
            </w:r>
          </w:p>
        </w:tc>
        <w:tc>
          <w:tcPr>
            <w:tcW w:w="2495" w:type="dxa"/>
          </w:tcPr>
          <w:p w14:paraId="5C1E2B6F" w14:textId="77777777" w:rsidR="00652CF5" w:rsidRDefault="00652CF5" w:rsidP="00652CF5">
            <w:r>
              <w:t>Click Forgot Password → Follow</w:t>
            </w:r>
          </w:p>
        </w:tc>
        <w:tc>
          <w:tcPr>
            <w:tcW w:w="2495" w:type="dxa"/>
          </w:tcPr>
          <w:p w14:paraId="0C753312" w14:textId="77777777" w:rsidR="00652CF5" w:rsidRDefault="00652CF5" w:rsidP="00652CF5">
            <w:r>
              <w:t>Error: No account with that email</w:t>
            </w:r>
          </w:p>
        </w:tc>
      </w:tr>
    </w:tbl>
    <w:p w14:paraId="653AE25F" w14:textId="6670E74F" w:rsidR="00652CF5" w:rsidRPr="00AA6DAB" w:rsidRDefault="00652CF5" w:rsidP="00652C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F1B3426" w14:textId="77777777" w:rsidR="00404E29" w:rsidRDefault="00404E29" w:rsidP="00652CF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33A90F6" w14:textId="77777777" w:rsidR="00404E29" w:rsidRDefault="00404E29" w:rsidP="00652CF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2FE0067" w14:textId="77777777" w:rsidR="00404E29" w:rsidRDefault="00404E29" w:rsidP="00652CF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D98ABE2" w14:textId="456248F5" w:rsidR="00B332E1" w:rsidRPr="00AA6DAB" w:rsidRDefault="00B332E1" w:rsidP="00652CF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>Table 2 _Product Searching for Website -   &gt;</w:t>
      </w:r>
    </w:p>
    <w:tbl>
      <w:tblPr>
        <w:tblStyle w:val="TableGrid"/>
        <w:tblpPr w:leftFromText="180" w:rightFromText="180" w:vertAnchor="text" w:horzAnchor="page" w:tblpX="829" w:tblpY="124"/>
        <w:tblW w:w="10088" w:type="dxa"/>
        <w:tblLook w:val="04A0" w:firstRow="1" w:lastRow="0" w:firstColumn="1" w:lastColumn="0" w:noHBand="0" w:noVBand="1"/>
      </w:tblPr>
      <w:tblGrid>
        <w:gridCol w:w="2522"/>
        <w:gridCol w:w="2522"/>
        <w:gridCol w:w="2522"/>
        <w:gridCol w:w="2522"/>
      </w:tblGrid>
      <w:tr w:rsidR="00B332E1" w14:paraId="5F77863F" w14:textId="77777777" w:rsidTr="00AA6DAB">
        <w:trPr>
          <w:trHeight w:val="292"/>
        </w:trPr>
        <w:tc>
          <w:tcPr>
            <w:tcW w:w="2522" w:type="dxa"/>
          </w:tcPr>
          <w:p w14:paraId="4389F90A" w14:textId="31FCDA7E" w:rsidR="00B332E1" w:rsidRPr="00AA6DAB" w:rsidRDefault="00B332E1" w:rsidP="00B332E1">
            <w:pPr>
              <w:rPr>
                <w:b/>
                <w:bCs/>
              </w:rPr>
            </w:pPr>
            <w:r w:rsidRPr="00AA6DAB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2522" w:type="dxa"/>
          </w:tcPr>
          <w:p w14:paraId="1F23C08A" w14:textId="6A254BF4" w:rsidR="00B332E1" w:rsidRDefault="00B332E1" w:rsidP="00B332E1">
            <w:r w:rsidRPr="00652CF5">
              <w:rPr>
                <w:b/>
                <w:bCs/>
                <w:color w:val="000000" w:themeColor="text1"/>
                <w:highlight w:val="yellow"/>
              </w:rPr>
              <w:t>Scenario</w:t>
            </w:r>
          </w:p>
        </w:tc>
        <w:tc>
          <w:tcPr>
            <w:tcW w:w="2522" w:type="dxa"/>
          </w:tcPr>
          <w:p w14:paraId="399E21AF" w14:textId="41807C09" w:rsidR="00B332E1" w:rsidRDefault="00B332E1" w:rsidP="00B332E1">
            <w:r w:rsidRPr="00652CF5">
              <w:rPr>
                <w:b/>
                <w:bCs/>
                <w:color w:val="000000" w:themeColor="text1"/>
                <w:highlight w:val="yellow"/>
              </w:rPr>
              <w:t>Steps</w:t>
            </w:r>
          </w:p>
        </w:tc>
        <w:tc>
          <w:tcPr>
            <w:tcW w:w="2522" w:type="dxa"/>
          </w:tcPr>
          <w:p w14:paraId="027F0F38" w14:textId="13F07EAF" w:rsidR="00B332E1" w:rsidRDefault="00B332E1" w:rsidP="00B332E1">
            <w:r w:rsidRPr="00652CF5">
              <w:rPr>
                <w:b/>
                <w:bCs/>
                <w:color w:val="000000" w:themeColor="text1"/>
                <w:highlight w:val="yellow"/>
              </w:rPr>
              <w:t>Expected Result</w:t>
            </w:r>
          </w:p>
        </w:tc>
      </w:tr>
      <w:tr w:rsidR="00B332E1" w14:paraId="69E1AE1D" w14:textId="77777777" w:rsidTr="00AA6DAB">
        <w:trPr>
          <w:trHeight w:val="599"/>
        </w:trPr>
        <w:tc>
          <w:tcPr>
            <w:tcW w:w="2522" w:type="dxa"/>
          </w:tcPr>
          <w:p w14:paraId="076613DB" w14:textId="5F65DAF1" w:rsidR="00B332E1" w:rsidRDefault="00B332E1" w:rsidP="00B332E1">
            <w:r>
              <w:t>Test case 1 _login  user</w:t>
            </w:r>
          </w:p>
        </w:tc>
        <w:tc>
          <w:tcPr>
            <w:tcW w:w="2522" w:type="dxa"/>
          </w:tcPr>
          <w:p w14:paraId="7214716D" w14:textId="78E6A3A5" w:rsidR="00B332E1" w:rsidRDefault="00B332E1" w:rsidP="00B332E1">
            <w:r>
              <w:t xml:space="preserve">Search with </w:t>
            </w:r>
            <w:r w:rsidR="00DD5E2A">
              <w:t xml:space="preserve">the </w:t>
            </w:r>
            <w:r>
              <w:t>valid keyword</w:t>
            </w:r>
          </w:p>
        </w:tc>
        <w:tc>
          <w:tcPr>
            <w:tcW w:w="2522" w:type="dxa"/>
          </w:tcPr>
          <w:p w14:paraId="15505DA2" w14:textId="5DAEF9A2" w:rsidR="00B332E1" w:rsidRDefault="00B332E1" w:rsidP="00B332E1">
            <w:proofErr w:type="gramStart"/>
            <w:r>
              <w:t>Search</w:t>
            </w:r>
            <w:proofErr w:type="gramEnd"/>
            <w:r>
              <w:t xml:space="preserve"> 'iPhone '</w:t>
            </w:r>
          </w:p>
        </w:tc>
        <w:tc>
          <w:tcPr>
            <w:tcW w:w="2522" w:type="dxa"/>
          </w:tcPr>
          <w:p w14:paraId="4724CD38" w14:textId="02729566" w:rsidR="00B332E1" w:rsidRDefault="00B332E1" w:rsidP="00B332E1">
            <w:r>
              <w:t>Relevant products displayed</w:t>
            </w:r>
          </w:p>
        </w:tc>
      </w:tr>
      <w:tr w:rsidR="00B332E1" w14:paraId="5E756FD6" w14:textId="77777777" w:rsidTr="00AA6DAB">
        <w:trPr>
          <w:trHeight w:val="599"/>
        </w:trPr>
        <w:tc>
          <w:tcPr>
            <w:tcW w:w="2522" w:type="dxa"/>
          </w:tcPr>
          <w:p w14:paraId="11E18766" w14:textId="5BDA7E39" w:rsidR="00B332E1" w:rsidRDefault="00B332E1" w:rsidP="00B332E1">
            <w:r>
              <w:t xml:space="preserve">Test case </w:t>
            </w:r>
            <w:r>
              <w:t>2</w:t>
            </w:r>
            <w:r>
              <w:t xml:space="preserve"> _login  user</w:t>
            </w:r>
          </w:p>
        </w:tc>
        <w:tc>
          <w:tcPr>
            <w:tcW w:w="2522" w:type="dxa"/>
          </w:tcPr>
          <w:p w14:paraId="14140702" w14:textId="3D9FA3DD" w:rsidR="00B332E1" w:rsidRDefault="00B332E1" w:rsidP="00B332E1">
            <w:r>
              <w:t xml:space="preserve">Search with </w:t>
            </w:r>
            <w:r w:rsidR="00DD5E2A">
              <w:t xml:space="preserve">the </w:t>
            </w:r>
            <w:r>
              <w:t>invalid keyword</w:t>
            </w:r>
          </w:p>
        </w:tc>
        <w:tc>
          <w:tcPr>
            <w:tcW w:w="2522" w:type="dxa"/>
          </w:tcPr>
          <w:p w14:paraId="5F5D9EFB" w14:textId="107E44A0" w:rsidR="00B332E1" w:rsidRDefault="00B332E1" w:rsidP="00B332E1">
            <w:r>
              <w:t>Search 'xyzabc</w:t>
            </w:r>
            <w:r>
              <w:t>sdf</w:t>
            </w:r>
            <w:r>
              <w:t>123'</w:t>
            </w:r>
          </w:p>
        </w:tc>
        <w:tc>
          <w:tcPr>
            <w:tcW w:w="2522" w:type="dxa"/>
          </w:tcPr>
          <w:p w14:paraId="25A8F96C" w14:textId="700BDD7F" w:rsidR="00B332E1" w:rsidRDefault="00B332E1" w:rsidP="00B332E1">
            <w:r>
              <w:t>Message: No results found</w:t>
            </w:r>
          </w:p>
        </w:tc>
      </w:tr>
      <w:tr w:rsidR="00B332E1" w14:paraId="60BBF85E" w14:textId="77777777" w:rsidTr="00AA6DAB">
        <w:trPr>
          <w:trHeight w:val="599"/>
        </w:trPr>
        <w:tc>
          <w:tcPr>
            <w:tcW w:w="2522" w:type="dxa"/>
          </w:tcPr>
          <w:p w14:paraId="5A504925" w14:textId="0DAB5609" w:rsidR="00B332E1" w:rsidRDefault="00B332E1" w:rsidP="00B332E1">
            <w:r>
              <w:t xml:space="preserve">Test case </w:t>
            </w:r>
            <w:r>
              <w:t>3</w:t>
            </w:r>
            <w:r>
              <w:t xml:space="preserve"> _login  user</w:t>
            </w:r>
          </w:p>
        </w:tc>
        <w:tc>
          <w:tcPr>
            <w:tcW w:w="2522" w:type="dxa"/>
          </w:tcPr>
          <w:p w14:paraId="5512F991" w14:textId="4552F026" w:rsidR="00B332E1" w:rsidRDefault="00B332E1" w:rsidP="00B332E1">
            <w:r>
              <w:t xml:space="preserve">Search with </w:t>
            </w:r>
            <w:r w:rsidR="00DD5E2A">
              <w:t xml:space="preserve">the </w:t>
            </w:r>
            <w:r>
              <w:t>category filter</w:t>
            </w:r>
          </w:p>
        </w:tc>
        <w:tc>
          <w:tcPr>
            <w:tcW w:w="2522" w:type="dxa"/>
          </w:tcPr>
          <w:p w14:paraId="53FD0372" w14:textId="39CDAAB0" w:rsidR="00B332E1" w:rsidRDefault="00B332E1" w:rsidP="00B332E1">
            <w:r>
              <w:t>Select Electronics → Search Samsung TV</w:t>
            </w:r>
          </w:p>
        </w:tc>
        <w:tc>
          <w:tcPr>
            <w:tcW w:w="2522" w:type="dxa"/>
          </w:tcPr>
          <w:p w14:paraId="2C7A091A" w14:textId="13F26CA5" w:rsidR="00B332E1" w:rsidRDefault="00B332E1" w:rsidP="00B332E1">
            <w:r>
              <w:t>Relevant category results displayed</w:t>
            </w:r>
          </w:p>
        </w:tc>
      </w:tr>
    </w:tbl>
    <w:p w14:paraId="7EB15405" w14:textId="77777777" w:rsidR="00AA6DAB" w:rsidRPr="00AA6DAB" w:rsidRDefault="00AA6DAB" w:rsidP="00652CF5">
      <w:pPr>
        <w:rPr>
          <w:b/>
          <w:bCs/>
        </w:rPr>
      </w:pPr>
    </w:p>
    <w:p w14:paraId="4D1B986B" w14:textId="18503881" w:rsidR="00AA6DAB" w:rsidRPr="00AA6DAB" w:rsidRDefault="00AA6DAB" w:rsidP="00AA6DA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 xml:space="preserve">Table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3</w:t>
      </w: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_Product </w:t>
      </w: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>Details</w:t>
      </w: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</w:t>
      </w: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page </w:t>
      </w: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>for Website -   &gt;</w:t>
      </w:r>
    </w:p>
    <w:tbl>
      <w:tblPr>
        <w:tblStyle w:val="TableGrid"/>
        <w:tblW w:w="10134" w:type="dxa"/>
        <w:tblInd w:w="-1026" w:type="dxa"/>
        <w:tblLook w:val="04A0" w:firstRow="1" w:lastRow="0" w:firstColumn="1" w:lastColumn="0" w:noHBand="0" w:noVBand="1"/>
      </w:tblPr>
      <w:tblGrid>
        <w:gridCol w:w="3303"/>
        <w:gridCol w:w="2277"/>
        <w:gridCol w:w="2277"/>
        <w:gridCol w:w="2277"/>
      </w:tblGrid>
      <w:tr w:rsidR="00AA6DAB" w14:paraId="31ADE19B" w14:textId="77777777" w:rsidTr="00AA6DAB">
        <w:trPr>
          <w:trHeight w:val="288"/>
        </w:trPr>
        <w:tc>
          <w:tcPr>
            <w:tcW w:w="3303" w:type="dxa"/>
          </w:tcPr>
          <w:p w14:paraId="0A995AB5" w14:textId="716E7355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AA6DAB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2277" w:type="dxa"/>
          </w:tcPr>
          <w:p w14:paraId="383986A7" w14:textId="3EAB4BC3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652CF5">
              <w:rPr>
                <w:b/>
                <w:bCs/>
                <w:color w:val="000000" w:themeColor="text1"/>
                <w:highlight w:val="yellow"/>
              </w:rPr>
              <w:t>Scenario</w:t>
            </w:r>
          </w:p>
        </w:tc>
        <w:tc>
          <w:tcPr>
            <w:tcW w:w="2277" w:type="dxa"/>
          </w:tcPr>
          <w:p w14:paraId="11EF97A7" w14:textId="498ABD50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652CF5">
              <w:rPr>
                <w:b/>
                <w:bCs/>
                <w:color w:val="000000" w:themeColor="text1"/>
                <w:highlight w:val="yellow"/>
              </w:rPr>
              <w:t>Steps</w:t>
            </w:r>
          </w:p>
        </w:tc>
        <w:tc>
          <w:tcPr>
            <w:tcW w:w="2277" w:type="dxa"/>
          </w:tcPr>
          <w:p w14:paraId="2F99931F" w14:textId="2E401922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652CF5">
              <w:rPr>
                <w:b/>
                <w:bCs/>
                <w:color w:val="000000" w:themeColor="text1"/>
                <w:highlight w:val="yellow"/>
              </w:rPr>
              <w:t>Expected Result</w:t>
            </w:r>
          </w:p>
        </w:tc>
      </w:tr>
      <w:tr w:rsidR="00AA6DAB" w14:paraId="064FCE95" w14:textId="77777777" w:rsidTr="00AA6DAB">
        <w:trPr>
          <w:trHeight w:val="711"/>
        </w:trPr>
        <w:tc>
          <w:tcPr>
            <w:tcW w:w="3303" w:type="dxa"/>
          </w:tcPr>
          <w:p w14:paraId="76B4CCE0" w14:textId="28C1CD9A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Searching for product 1</w:t>
            </w:r>
          </w:p>
        </w:tc>
        <w:tc>
          <w:tcPr>
            <w:tcW w:w="2277" w:type="dxa"/>
          </w:tcPr>
          <w:p w14:paraId="112497DA" w14:textId="468DF610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View product details</w:t>
            </w:r>
          </w:p>
        </w:tc>
        <w:tc>
          <w:tcPr>
            <w:tcW w:w="2277" w:type="dxa"/>
          </w:tcPr>
          <w:p w14:paraId="43E23E04" w14:textId="4F2596AF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Click product</w:t>
            </w:r>
          </w:p>
        </w:tc>
        <w:tc>
          <w:tcPr>
            <w:tcW w:w="2277" w:type="dxa"/>
          </w:tcPr>
          <w:p w14:paraId="597205A7" w14:textId="70128D5D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Details page with info</w:t>
            </w:r>
          </w:p>
        </w:tc>
      </w:tr>
      <w:tr w:rsidR="00AA6DAB" w14:paraId="1ED82A0F" w14:textId="77777777" w:rsidTr="00AA6DAB">
        <w:trPr>
          <w:trHeight w:val="711"/>
        </w:trPr>
        <w:tc>
          <w:tcPr>
            <w:tcW w:w="3303" w:type="dxa"/>
          </w:tcPr>
          <w:p w14:paraId="3EB4E7B8" w14:textId="62255FDC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Searching for product 2</w:t>
            </w:r>
          </w:p>
        </w:tc>
        <w:tc>
          <w:tcPr>
            <w:tcW w:w="2277" w:type="dxa"/>
          </w:tcPr>
          <w:p w14:paraId="3D2A6386" w14:textId="29CF92DB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Check</w:t>
            </w:r>
            <w:r w:rsidR="00DD5E2A">
              <w:t xml:space="preserve"> the </w:t>
            </w:r>
            <w:r>
              <w:t xml:space="preserve"> product images</w:t>
            </w:r>
          </w:p>
        </w:tc>
        <w:tc>
          <w:tcPr>
            <w:tcW w:w="2277" w:type="dxa"/>
          </w:tcPr>
          <w:p w14:paraId="1E38D1D1" w14:textId="71BC0A75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Scroll through gallery</w:t>
            </w:r>
          </w:p>
        </w:tc>
        <w:tc>
          <w:tcPr>
            <w:tcW w:w="2277" w:type="dxa"/>
          </w:tcPr>
          <w:p w14:paraId="04D5F301" w14:textId="55EA14AD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Images load, zoom works</w:t>
            </w:r>
          </w:p>
        </w:tc>
      </w:tr>
      <w:tr w:rsidR="00AA6DAB" w14:paraId="55D4658A" w14:textId="77777777" w:rsidTr="00AA6DAB">
        <w:trPr>
          <w:trHeight w:val="694"/>
        </w:trPr>
        <w:tc>
          <w:tcPr>
            <w:tcW w:w="3303" w:type="dxa"/>
          </w:tcPr>
          <w:p w14:paraId="65D239DE" w14:textId="2A0DFDBD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Searching for product 3</w:t>
            </w:r>
          </w:p>
        </w:tc>
        <w:tc>
          <w:tcPr>
            <w:tcW w:w="2277" w:type="dxa"/>
          </w:tcPr>
          <w:p w14:paraId="4D02F13C" w14:textId="212F6C30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Verify Add to Cart</w:t>
            </w:r>
          </w:p>
        </w:tc>
        <w:tc>
          <w:tcPr>
            <w:tcW w:w="2277" w:type="dxa"/>
          </w:tcPr>
          <w:p w14:paraId="04ED60BE" w14:textId="33563692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Click Add to Cart</w:t>
            </w:r>
          </w:p>
        </w:tc>
        <w:tc>
          <w:tcPr>
            <w:tcW w:w="2277" w:type="dxa"/>
          </w:tcPr>
          <w:p w14:paraId="21A5199D" w14:textId="0D783D4F" w:rsidR="00AA6DAB" w:rsidRDefault="00AA6DAB" w:rsidP="00AA6DAB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t>Product added to cart</w:t>
            </w:r>
          </w:p>
        </w:tc>
      </w:tr>
    </w:tbl>
    <w:p w14:paraId="6688F913" w14:textId="77777777" w:rsidR="00404E29" w:rsidRDefault="00AA6DAB" w:rsidP="00AA6DAB">
      <w:r>
        <w:tab/>
      </w:r>
    </w:p>
    <w:p w14:paraId="08E8CF14" w14:textId="77777777" w:rsidR="00404E29" w:rsidRDefault="00404E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217AAF9" w14:textId="3269337B" w:rsidR="00716FFC" w:rsidRPr="00404E29" w:rsidRDefault="00AA6DA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Table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4</w:t>
      </w: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_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payment </w:t>
      </w:r>
      <w:r w:rsidRPr="00AA6DAB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page for Website -   &gt;</w:t>
      </w:r>
    </w:p>
    <w:tbl>
      <w:tblPr>
        <w:tblStyle w:val="TableGrid"/>
        <w:tblW w:w="10348" w:type="dxa"/>
        <w:tblInd w:w="-1026" w:type="dxa"/>
        <w:tblLook w:val="04A0" w:firstRow="1" w:lastRow="0" w:firstColumn="1" w:lastColumn="0" w:noHBand="0" w:noVBand="1"/>
      </w:tblPr>
      <w:tblGrid>
        <w:gridCol w:w="3240"/>
        <w:gridCol w:w="2214"/>
        <w:gridCol w:w="2214"/>
        <w:gridCol w:w="2680"/>
      </w:tblGrid>
      <w:tr w:rsidR="00AA6DAB" w14:paraId="7FCDF19B" w14:textId="77777777" w:rsidTr="00DD5E2A">
        <w:trPr>
          <w:trHeight w:val="488"/>
        </w:trPr>
        <w:tc>
          <w:tcPr>
            <w:tcW w:w="3240" w:type="dxa"/>
          </w:tcPr>
          <w:p w14:paraId="2218871D" w14:textId="00873AB9" w:rsidR="00AA6DAB" w:rsidRDefault="00AA6DAB" w:rsidP="00AA6DAB">
            <w:r w:rsidRPr="00AA6DAB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2214" w:type="dxa"/>
          </w:tcPr>
          <w:p w14:paraId="22041B0F" w14:textId="5EE48AF8" w:rsidR="00AA6DAB" w:rsidRDefault="00AA6DAB" w:rsidP="00AA6DAB">
            <w:r w:rsidRPr="00652CF5">
              <w:rPr>
                <w:b/>
                <w:bCs/>
                <w:color w:val="000000" w:themeColor="text1"/>
                <w:highlight w:val="yellow"/>
              </w:rPr>
              <w:t>Scenario</w:t>
            </w:r>
          </w:p>
        </w:tc>
        <w:tc>
          <w:tcPr>
            <w:tcW w:w="2214" w:type="dxa"/>
          </w:tcPr>
          <w:p w14:paraId="128ED8C8" w14:textId="00B43C0B" w:rsidR="00AA6DAB" w:rsidRDefault="00AA6DAB" w:rsidP="00AA6DAB">
            <w:r w:rsidRPr="00652CF5">
              <w:rPr>
                <w:b/>
                <w:bCs/>
                <w:color w:val="000000" w:themeColor="text1"/>
                <w:highlight w:val="yellow"/>
              </w:rPr>
              <w:t>Steps</w:t>
            </w:r>
          </w:p>
        </w:tc>
        <w:tc>
          <w:tcPr>
            <w:tcW w:w="2680" w:type="dxa"/>
          </w:tcPr>
          <w:p w14:paraId="0D1F2B54" w14:textId="1D7018D0" w:rsidR="00AA6DAB" w:rsidRDefault="00AA6DAB" w:rsidP="00AA6DAB">
            <w:r w:rsidRPr="00652CF5">
              <w:rPr>
                <w:b/>
                <w:bCs/>
                <w:color w:val="000000" w:themeColor="text1"/>
                <w:highlight w:val="yellow"/>
              </w:rPr>
              <w:t>Expected Result</w:t>
            </w:r>
          </w:p>
        </w:tc>
      </w:tr>
      <w:tr w:rsidR="00AA6DAB" w14:paraId="49F78E99" w14:textId="77777777" w:rsidTr="00DD5E2A">
        <w:trPr>
          <w:trHeight w:val="647"/>
        </w:trPr>
        <w:tc>
          <w:tcPr>
            <w:tcW w:w="3240" w:type="dxa"/>
          </w:tcPr>
          <w:p w14:paraId="1ABABB13" w14:textId="58685274" w:rsidR="00AA6DAB" w:rsidRDefault="00DD5E2A" w:rsidP="00AA6DAB">
            <w:r>
              <w:t>UPI Payment 1</w:t>
            </w:r>
          </w:p>
        </w:tc>
        <w:tc>
          <w:tcPr>
            <w:tcW w:w="2214" w:type="dxa"/>
          </w:tcPr>
          <w:p w14:paraId="08A793CF" w14:textId="07281F4B" w:rsidR="00AA6DAB" w:rsidRDefault="00AA6DAB" w:rsidP="00AA6DAB">
            <w:r>
              <w:t>Place order with valid payment</w:t>
            </w:r>
          </w:p>
        </w:tc>
        <w:tc>
          <w:tcPr>
            <w:tcW w:w="2214" w:type="dxa"/>
          </w:tcPr>
          <w:p w14:paraId="1FDE1FC1" w14:textId="4F358BFE" w:rsidR="00AA6DAB" w:rsidRDefault="00AA6DAB" w:rsidP="00AA6DAB">
            <w:r>
              <w:t xml:space="preserve"> → Enter </w:t>
            </w:r>
            <w:r w:rsidR="00DD5E2A">
              <w:t>valid UPI ID and verify</w:t>
            </w:r>
            <w:r>
              <w:t xml:space="preserve"> → Pay</w:t>
            </w:r>
          </w:p>
        </w:tc>
        <w:tc>
          <w:tcPr>
            <w:tcW w:w="2680" w:type="dxa"/>
          </w:tcPr>
          <w:p w14:paraId="2774E164" w14:textId="314D6CA1" w:rsidR="00AA6DAB" w:rsidRDefault="00DD5E2A" w:rsidP="00AA6DAB">
            <w:r>
              <w:t>Verified</w:t>
            </w:r>
          </w:p>
        </w:tc>
      </w:tr>
      <w:tr w:rsidR="00DD5E2A" w14:paraId="78D91BF3" w14:textId="77777777" w:rsidTr="00DD5E2A">
        <w:trPr>
          <w:trHeight w:val="647"/>
        </w:trPr>
        <w:tc>
          <w:tcPr>
            <w:tcW w:w="3240" w:type="dxa"/>
          </w:tcPr>
          <w:p w14:paraId="69C3319D" w14:textId="0EF92ED1" w:rsidR="00DD5E2A" w:rsidRDefault="00DD5E2A" w:rsidP="00DD5E2A">
            <w:r>
              <w:t>UPI Payment</w:t>
            </w:r>
            <w:r>
              <w:t xml:space="preserve"> 2</w:t>
            </w:r>
          </w:p>
        </w:tc>
        <w:tc>
          <w:tcPr>
            <w:tcW w:w="2214" w:type="dxa"/>
          </w:tcPr>
          <w:p w14:paraId="00533E5D" w14:textId="5579B82D" w:rsidR="00DD5E2A" w:rsidRDefault="00DD5E2A" w:rsidP="00DD5E2A">
            <w:r>
              <w:t>Place order with valid payment</w:t>
            </w:r>
          </w:p>
        </w:tc>
        <w:tc>
          <w:tcPr>
            <w:tcW w:w="2214" w:type="dxa"/>
          </w:tcPr>
          <w:p w14:paraId="148C1F99" w14:textId="06C46C5C" w:rsidR="00DD5E2A" w:rsidRDefault="00DD5E2A" w:rsidP="00DD5E2A">
            <w:r>
              <w:t xml:space="preserve">→ Enter </w:t>
            </w:r>
            <w:r>
              <w:t>In</w:t>
            </w:r>
            <w:r>
              <w:t>valid UPI ID and verify → Pay</w:t>
            </w:r>
          </w:p>
        </w:tc>
        <w:tc>
          <w:tcPr>
            <w:tcW w:w="2680" w:type="dxa"/>
          </w:tcPr>
          <w:p w14:paraId="5EA4F1B2" w14:textId="3FEEC15A" w:rsidR="00DD5E2A" w:rsidRDefault="00DD5E2A" w:rsidP="00DD5E2A">
            <w:r>
              <w:t>Invalid UPI ID</w:t>
            </w:r>
          </w:p>
        </w:tc>
      </w:tr>
    </w:tbl>
    <w:p w14:paraId="33B3AF24" w14:textId="77777777" w:rsidR="00716FFC" w:rsidRDefault="00716FFC"/>
    <w:p w14:paraId="45978C9D" w14:textId="77777777" w:rsidR="00AA6DAB" w:rsidRDefault="00AA6DAB"/>
    <w:p w14:paraId="58A207AD" w14:textId="77777777" w:rsidR="00AA6DAB" w:rsidRDefault="00AA6DAB"/>
    <w:p w14:paraId="283D4789" w14:textId="77777777" w:rsidR="00AA6DAB" w:rsidRDefault="00AA6DAB"/>
    <w:p w14:paraId="35BFB60C" w14:textId="77777777" w:rsidR="00AA6DAB" w:rsidRDefault="00AA6DAB"/>
    <w:p w14:paraId="22BDCC66" w14:textId="77777777" w:rsidR="00AA6DAB" w:rsidRDefault="00AA6DAB"/>
    <w:p w14:paraId="445BB473" w14:textId="77777777" w:rsidR="00716FFC" w:rsidRDefault="00716FFC"/>
    <w:sectPr w:rsidR="00716F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164493">
    <w:abstractNumId w:val="8"/>
  </w:num>
  <w:num w:numId="2" w16cid:durableId="1400011365">
    <w:abstractNumId w:val="6"/>
  </w:num>
  <w:num w:numId="3" w16cid:durableId="686063594">
    <w:abstractNumId w:val="5"/>
  </w:num>
  <w:num w:numId="4" w16cid:durableId="1053819724">
    <w:abstractNumId w:val="4"/>
  </w:num>
  <w:num w:numId="5" w16cid:durableId="1364016570">
    <w:abstractNumId w:val="7"/>
  </w:num>
  <w:num w:numId="6" w16cid:durableId="311835754">
    <w:abstractNumId w:val="3"/>
  </w:num>
  <w:num w:numId="7" w16cid:durableId="66459720">
    <w:abstractNumId w:val="2"/>
  </w:num>
  <w:num w:numId="8" w16cid:durableId="374547348">
    <w:abstractNumId w:val="1"/>
  </w:num>
  <w:num w:numId="9" w16cid:durableId="166370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7F2"/>
    <w:rsid w:val="00404E29"/>
    <w:rsid w:val="00641AC4"/>
    <w:rsid w:val="00652CF5"/>
    <w:rsid w:val="00716FFC"/>
    <w:rsid w:val="00AA1D8D"/>
    <w:rsid w:val="00AA6DAB"/>
    <w:rsid w:val="00B332E1"/>
    <w:rsid w:val="00B47730"/>
    <w:rsid w:val="00CB0664"/>
    <w:rsid w:val="00DD5E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46A74"/>
  <w14:defaultImageDpi w14:val="300"/>
  <w15:docId w15:val="{A88560B0-D1CB-4DA2-B2D3-2D0C1C79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A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4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Avinash Kaja</cp:lastModifiedBy>
  <cp:revision>3</cp:revision>
  <dcterms:created xsi:type="dcterms:W3CDTF">2025-09-13T11:45:00Z</dcterms:created>
  <dcterms:modified xsi:type="dcterms:W3CDTF">2025-09-13T11:46:00Z</dcterms:modified>
  <cp:category/>
</cp:coreProperties>
</file>